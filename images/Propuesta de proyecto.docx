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4C0B" w14:textId="77777777" w:rsidR="00EE042C" w:rsidRPr="00B95C7F" w:rsidRDefault="00B95C7F">
      <w:pPr>
        <w:pStyle w:val="Ttulo1"/>
        <w:rPr>
          <w:lang w:val="es-MX"/>
        </w:rPr>
      </w:pPr>
      <w:r w:rsidRPr="00B95C7F">
        <w:rPr>
          <w:lang w:val="es-MX"/>
        </w:rPr>
        <w:t>U1 – ACTIVIDAD 3 – PROPUESTA DE PROYECTO</w:t>
      </w:r>
    </w:p>
    <w:p w14:paraId="09550ECD" w14:textId="77777777" w:rsidR="00EE042C" w:rsidRPr="00B95C7F" w:rsidRDefault="00B95C7F">
      <w:pPr>
        <w:pStyle w:val="Ttulo2"/>
        <w:rPr>
          <w:lang w:val="es-MX"/>
        </w:rPr>
      </w:pPr>
      <w:r w:rsidRPr="00B95C7F">
        <w:rPr>
          <w:lang w:val="es-MX"/>
        </w:rPr>
        <w:t>Datos generales</w:t>
      </w:r>
    </w:p>
    <w:p w14:paraId="1F2588EB" w14:textId="5DC813A1" w:rsidR="00EE042C" w:rsidRPr="00B95C7F" w:rsidRDefault="00B95C7F">
      <w:pPr>
        <w:rPr>
          <w:lang w:val="es-MX"/>
        </w:rPr>
      </w:pPr>
      <w:r w:rsidRPr="00B95C7F">
        <w:rPr>
          <w:lang w:val="es-MX"/>
        </w:rPr>
        <w:t>Integrantes del equipo:</w:t>
      </w:r>
    </w:p>
    <w:p w14:paraId="7E026CEB" w14:textId="77777777" w:rsidR="00EE042C" w:rsidRPr="00B95C7F" w:rsidRDefault="00B95C7F">
      <w:pPr>
        <w:rPr>
          <w:lang w:val="es-MX"/>
        </w:rPr>
      </w:pPr>
      <w:r w:rsidRPr="00B95C7F">
        <w:rPr>
          <w:lang w:val="es-MX"/>
        </w:rPr>
        <w:t>Nombre tentativo de la aplicación:</w:t>
      </w:r>
      <w:r w:rsidRPr="00B95C7F">
        <w:rPr>
          <w:lang w:val="es-MX"/>
        </w:rPr>
        <w:br/>
      </w:r>
      <w:proofErr w:type="spellStart"/>
      <w:r w:rsidRPr="00B95C7F">
        <w:rPr>
          <w:lang w:val="es-MX"/>
        </w:rPr>
        <w:t>MathLink</w:t>
      </w:r>
      <w:proofErr w:type="spellEnd"/>
    </w:p>
    <w:p w14:paraId="3E197380" w14:textId="7E489111" w:rsidR="00EE042C" w:rsidRPr="00B95C7F" w:rsidRDefault="00B95C7F">
      <w:pPr>
        <w:rPr>
          <w:lang w:val="es-MX"/>
        </w:rPr>
      </w:pPr>
      <w:r w:rsidRPr="00B95C7F">
        <w:rPr>
          <w:lang w:val="es-MX"/>
        </w:rPr>
        <w:t>Fecha:</w:t>
      </w:r>
    </w:p>
    <w:p w14:paraId="7170C05A" w14:textId="77777777" w:rsidR="00EE042C" w:rsidRPr="00B95C7F" w:rsidRDefault="00B95C7F">
      <w:pPr>
        <w:pStyle w:val="Ttulo2"/>
        <w:rPr>
          <w:lang w:val="es-MX"/>
        </w:rPr>
      </w:pPr>
      <w:r w:rsidRPr="00B95C7F">
        <w:rPr>
          <w:lang w:val="es-MX"/>
        </w:rPr>
        <w:t>Descripción de la idea</w:t>
      </w:r>
    </w:p>
    <w:p w14:paraId="0D902825" w14:textId="0A4AB632" w:rsidR="00EE042C" w:rsidRPr="00B95C7F" w:rsidRDefault="00B95C7F" w:rsidP="00B95C7F">
      <w:pPr>
        <w:rPr>
          <w:lang w:val="es-MX"/>
        </w:rPr>
      </w:pPr>
      <w:r w:rsidRPr="00B95C7F">
        <w:rPr>
          <w:lang w:val="es-MX"/>
        </w:rPr>
        <w:t>¿Qué es la aplicación?</w:t>
      </w:r>
      <w:r w:rsidRPr="00B95C7F">
        <w:rPr>
          <w:lang w:val="es-MX"/>
        </w:rPr>
        <w:br/>
      </w:r>
      <w:proofErr w:type="spellStart"/>
      <w:r w:rsidRPr="00B95C7F">
        <w:rPr>
          <w:lang w:val="es-MX"/>
        </w:rPr>
        <w:t>MathLink</w:t>
      </w:r>
      <w:proofErr w:type="spellEnd"/>
      <w:r w:rsidRPr="00B95C7F">
        <w:rPr>
          <w:lang w:val="es-MX"/>
        </w:rPr>
        <w:t xml:space="preserve"> es una </w:t>
      </w:r>
      <w:r w:rsidRPr="00B95C7F">
        <w:rPr>
          <w:lang w:val="es-MX"/>
        </w:rPr>
        <w:t>aplicación móvil que conecta a estudiantes con asesores o profesores de matemáticas en tiempo real, de manera similar a la dinámica de Uber. Los usuarios pueden elegir el tema que desean aprender, seleccionar el horario que más les convenga y ver qué aseso</w:t>
      </w:r>
      <w:r w:rsidRPr="00B95C7F">
        <w:rPr>
          <w:lang w:val="es-MX"/>
        </w:rPr>
        <w:t>res están disponibles para brindar la asesoría en ese momento, ya sea en línea o presencialmente</w:t>
      </w:r>
      <w:r>
        <w:rPr>
          <w:lang w:val="es-MX"/>
        </w:rPr>
        <w:t xml:space="preserve"> en el campo universitario.</w:t>
      </w:r>
    </w:p>
    <w:p w14:paraId="6E60D932" w14:textId="77777777" w:rsidR="00EE042C" w:rsidRPr="00B95C7F" w:rsidRDefault="00B95C7F" w:rsidP="00B95C7F">
      <w:pPr>
        <w:rPr>
          <w:lang w:val="es-MX"/>
        </w:rPr>
      </w:pPr>
      <w:r w:rsidRPr="00B95C7F">
        <w:rPr>
          <w:lang w:val="es-MX"/>
        </w:rPr>
        <w:t>¿Qué problema busca resolver o qué necesidad atiende?</w:t>
      </w:r>
      <w:r w:rsidRPr="00B95C7F">
        <w:rPr>
          <w:lang w:val="es-MX"/>
        </w:rPr>
        <w:br/>
        <w:t>Busca resolver la dificultad que enfrentan muchos estudiantes al no encontrar ayuda inmediata o personal</w:t>
      </w:r>
      <w:r w:rsidRPr="00B95C7F">
        <w:rPr>
          <w:lang w:val="es-MX"/>
        </w:rPr>
        <w:t xml:space="preserve">izada cuando tienen dudas en matemáticas. La </w:t>
      </w:r>
      <w:proofErr w:type="gramStart"/>
      <w:r w:rsidRPr="00B95C7F">
        <w:rPr>
          <w:lang w:val="es-MX"/>
        </w:rPr>
        <w:t>app</w:t>
      </w:r>
      <w:proofErr w:type="gramEnd"/>
      <w:r w:rsidRPr="00B95C7F">
        <w:rPr>
          <w:lang w:val="es-MX"/>
        </w:rPr>
        <w:t xml:space="preserve"> facilita el acceso rápido a profesores calificados, permitiendo que los alumnos aprendan de manera flexible, accesible y efectiva.</w:t>
      </w:r>
    </w:p>
    <w:p w14:paraId="1479577E" w14:textId="77777777" w:rsidR="00EE042C" w:rsidRPr="00B95C7F" w:rsidRDefault="00B95C7F">
      <w:pPr>
        <w:pStyle w:val="Ttulo2"/>
        <w:rPr>
          <w:lang w:val="es-MX"/>
        </w:rPr>
      </w:pPr>
      <w:r w:rsidRPr="00B95C7F">
        <w:rPr>
          <w:lang w:val="es-MX"/>
        </w:rPr>
        <w:t>Público objetivo</w:t>
      </w:r>
    </w:p>
    <w:p w14:paraId="0E1E27DC" w14:textId="379A8695" w:rsidR="00EE042C" w:rsidRPr="00B95C7F" w:rsidRDefault="00B95C7F">
      <w:pPr>
        <w:rPr>
          <w:lang w:val="es-MX"/>
        </w:rPr>
      </w:pPr>
      <w:r w:rsidRPr="00B95C7F">
        <w:rPr>
          <w:lang w:val="es-MX"/>
        </w:rPr>
        <w:t>Consumidores de la aplicación:</w:t>
      </w:r>
      <w:r w:rsidRPr="00B95C7F">
        <w:rPr>
          <w:lang w:val="es-MX"/>
        </w:rPr>
        <w:br/>
        <w:t>Estudiantes de</w:t>
      </w:r>
      <w:r>
        <w:rPr>
          <w:lang w:val="es-MX"/>
        </w:rPr>
        <w:t xml:space="preserve"> la </w:t>
      </w:r>
      <w:r w:rsidRPr="00B95C7F">
        <w:rPr>
          <w:lang w:val="es-MX"/>
        </w:rPr>
        <w:t>universidad que requieran asesorías en matemáticas.</w:t>
      </w:r>
    </w:p>
    <w:p w14:paraId="35EBE768" w14:textId="77777777" w:rsidR="00EE042C" w:rsidRPr="00B95C7F" w:rsidRDefault="00B95C7F">
      <w:pPr>
        <w:rPr>
          <w:lang w:val="es-MX"/>
        </w:rPr>
      </w:pPr>
      <w:r w:rsidRPr="00B95C7F">
        <w:rPr>
          <w:lang w:val="es-MX"/>
        </w:rPr>
        <w:t>Características de los consumidores (edad, hábitos, necesidades principales):</w:t>
      </w:r>
      <w:r w:rsidRPr="00B95C7F">
        <w:rPr>
          <w:lang w:val="es-MX"/>
        </w:rPr>
        <w:br/>
        <w:t>- Edad: 13 a 25 años.</w:t>
      </w:r>
      <w:r w:rsidRPr="00B95C7F">
        <w:rPr>
          <w:lang w:val="es-MX"/>
        </w:rPr>
        <w:br/>
        <w:t>- Hábitos: uso frecuente de dispositivos móviles, búsqueda de soluciones rápidas y digital</w:t>
      </w:r>
      <w:r w:rsidRPr="00B95C7F">
        <w:rPr>
          <w:lang w:val="es-MX"/>
        </w:rPr>
        <w:t>es, preferencia por horarios flexibles.</w:t>
      </w:r>
      <w:r w:rsidRPr="00B95C7F">
        <w:rPr>
          <w:lang w:val="es-MX"/>
        </w:rPr>
        <w:br/>
        <w:t>- Necesidades principales: resolver dudas matemáticas, mejorar su rendimiento académico y encontrar profesores disponibles en el momento que los necesitan.</w:t>
      </w:r>
    </w:p>
    <w:p w14:paraId="36195B5F" w14:textId="77777777" w:rsidR="00EE042C" w:rsidRPr="00B95C7F" w:rsidRDefault="00B95C7F">
      <w:pPr>
        <w:pStyle w:val="Ttulo2"/>
        <w:rPr>
          <w:lang w:val="es-MX"/>
        </w:rPr>
      </w:pPr>
      <w:r w:rsidRPr="00B95C7F">
        <w:rPr>
          <w:lang w:val="es-MX"/>
        </w:rPr>
        <w:t>Objetivo de la aplicación</w:t>
      </w:r>
    </w:p>
    <w:p w14:paraId="05D31625" w14:textId="77777777" w:rsidR="00EE042C" w:rsidRPr="00B95C7F" w:rsidRDefault="00B95C7F">
      <w:pPr>
        <w:rPr>
          <w:lang w:val="es-MX"/>
        </w:rPr>
      </w:pPr>
      <w:r w:rsidRPr="00B95C7F">
        <w:rPr>
          <w:lang w:val="es-MX"/>
        </w:rPr>
        <w:t>Objetivo general:</w:t>
      </w:r>
      <w:r w:rsidRPr="00B95C7F">
        <w:rPr>
          <w:lang w:val="es-MX"/>
        </w:rPr>
        <w:br/>
        <w:t>Facilitar el acc</w:t>
      </w:r>
      <w:r w:rsidRPr="00B95C7F">
        <w:rPr>
          <w:lang w:val="es-MX"/>
        </w:rPr>
        <w:t>eso a asesorías personalizadas de matemáticas mediante una plataforma móvil que conecte estudiantes con profesores disponibles en tiempo real.</w:t>
      </w:r>
    </w:p>
    <w:p w14:paraId="0E0539A0" w14:textId="77777777" w:rsidR="00EE042C" w:rsidRPr="00B95C7F" w:rsidRDefault="00B95C7F">
      <w:pPr>
        <w:rPr>
          <w:lang w:val="es-MX"/>
        </w:rPr>
      </w:pPr>
      <w:r w:rsidRPr="00B95C7F">
        <w:rPr>
          <w:lang w:val="es-MX"/>
        </w:rPr>
        <w:t>Objetivos específicos:</w:t>
      </w:r>
      <w:r w:rsidRPr="00B95C7F">
        <w:rPr>
          <w:lang w:val="es-MX"/>
        </w:rPr>
        <w:br/>
        <w:t>1. Permitir a los usuarios solicitar asesorías según su horario y nivel académico.</w:t>
      </w:r>
      <w:r w:rsidRPr="00B95C7F">
        <w:rPr>
          <w:lang w:val="es-MX"/>
        </w:rPr>
        <w:br/>
        <w:t>2. Ofre</w:t>
      </w:r>
      <w:r w:rsidRPr="00B95C7F">
        <w:rPr>
          <w:lang w:val="es-MX"/>
        </w:rPr>
        <w:t>cer a los asesores una plataforma flexible para impartir clases y generar ingresos.</w:t>
      </w:r>
      <w:r w:rsidRPr="00B95C7F">
        <w:rPr>
          <w:lang w:val="es-MX"/>
        </w:rPr>
        <w:br/>
      </w:r>
      <w:r w:rsidRPr="00B95C7F">
        <w:rPr>
          <w:lang w:val="es-MX"/>
        </w:rPr>
        <w:lastRenderedPageBreak/>
        <w:t>3. Incorporar herramientas de chat y videollamada para una comunicación directa entre usuario y asesor.</w:t>
      </w:r>
      <w:r w:rsidRPr="00B95C7F">
        <w:rPr>
          <w:lang w:val="es-MX"/>
        </w:rPr>
        <w:br/>
        <w:t>4. Implementar un sistema de calificación para garantizar la calidad</w:t>
      </w:r>
      <w:r w:rsidRPr="00B95C7F">
        <w:rPr>
          <w:lang w:val="es-MX"/>
        </w:rPr>
        <w:t xml:space="preserve"> del servicio.</w:t>
      </w:r>
    </w:p>
    <w:p w14:paraId="79805ABB" w14:textId="77777777" w:rsidR="00EE042C" w:rsidRDefault="00B95C7F">
      <w:pPr>
        <w:pStyle w:val="Ttulo2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</w:t>
      </w:r>
      <w:proofErr w:type="spellStart"/>
      <w:r>
        <w:t>Funcionalidades</w:t>
      </w:r>
      <w:proofErr w:type="spellEnd"/>
      <w:r>
        <w:t>)</w:t>
      </w:r>
    </w:p>
    <w:p w14:paraId="4C25AD32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>Registro de usuarios y perfiles: Permite crear cuentas tanto para estudiantes como para asesores, con información básica y preferencias de disponibilidad.</w:t>
      </w:r>
    </w:p>
    <w:p w14:paraId="5C723B57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>Búsqueda y filtro de asesores: Los estud</w:t>
      </w:r>
      <w:r w:rsidRPr="00B95C7F">
        <w:rPr>
          <w:lang w:val="es-MX"/>
        </w:rPr>
        <w:t>iantes pueden buscar asesores según su nivel (básico, intermedio o avanzado), disponibilidad, precio por hora y calificación.</w:t>
      </w:r>
    </w:p>
    <w:p w14:paraId="255B7331" w14:textId="77777777" w:rsidR="00EE042C" w:rsidRDefault="00B95C7F">
      <w:pPr>
        <w:pStyle w:val="Listaconvietas"/>
      </w:pPr>
      <w:r w:rsidRPr="00B95C7F">
        <w:rPr>
          <w:lang w:val="es-MX"/>
        </w:rPr>
        <w:t xml:space="preserve">Sistema de reserva y calendario: Los usuarios pueden agendar una asesoría seleccionando la hora, el día y el tema. </w:t>
      </w:r>
      <w:r>
        <w:t xml:space="preserve">La app </w:t>
      </w:r>
      <w:proofErr w:type="spellStart"/>
      <w:r>
        <w:t>muestra</w:t>
      </w:r>
      <w:proofErr w:type="spellEnd"/>
      <w:r>
        <w:t xml:space="preserve"> </w:t>
      </w:r>
      <w:r>
        <w:t>los asesores disponibles en ese horario.</w:t>
      </w:r>
    </w:p>
    <w:p w14:paraId="405ED892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>Geolocalización: Permite ver a los asesores disponibles cercanos (en caso de asesorías presenciales) o elegir la modalidad en línea.</w:t>
      </w:r>
    </w:p>
    <w:p w14:paraId="11A7349B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 xml:space="preserve">Chat en tiempo real y videollamada: Para resolver dudas rápidas o realizar clases </w:t>
      </w:r>
      <w:r w:rsidRPr="00B95C7F">
        <w:rPr>
          <w:lang w:val="es-MX"/>
        </w:rPr>
        <w:t>virtuales.</w:t>
      </w:r>
    </w:p>
    <w:p w14:paraId="5699D06F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>Sistema de pagos integrado: Permite realizar pagos de forma segura desde la aplicación mediante tarjeta o billeteras digitales.</w:t>
      </w:r>
    </w:p>
    <w:p w14:paraId="65DE2004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>Calificación y comentarios: Los estudiantes pueden valorar la calidad de la asesoría y dejar comentarios visibles par</w:t>
      </w:r>
      <w:r w:rsidRPr="00B95C7F">
        <w:rPr>
          <w:lang w:val="es-MX"/>
        </w:rPr>
        <w:t>a otros usuarios.</w:t>
      </w:r>
    </w:p>
    <w:p w14:paraId="157F36A9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 xml:space="preserve">Notificaciones automáticas: La </w:t>
      </w:r>
      <w:proofErr w:type="gramStart"/>
      <w:r w:rsidRPr="00B95C7F">
        <w:rPr>
          <w:lang w:val="es-MX"/>
        </w:rPr>
        <w:t>app</w:t>
      </w:r>
      <w:proofErr w:type="gramEnd"/>
      <w:r w:rsidRPr="00B95C7F">
        <w:rPr>
          <w:lang w:val="es-MX"/>
        </w:rPr>
        <w:t xml:space="preserve"> enviará recordatorios sobre asesorías próximas, promociones o disponibilidad de nuevos asesores.</w:t>
      </w:r>
    </w:p>
    <w:p w14:paraId="4C60B8E0" w14:textId="77777777" w:rsidR="00EE042C" w:rsidRPr="00B95C7F" w:rsidRDefault="00B95C7F">
      <w:pPr>
        <w:pStyle w:val="Ttulo2"/>
        <w:rPr>
          <w:lang w:val="es-MX"/>
        </w:rPr>
      </w:pPr>
      <w:r w:rsidRPr="00B95C7F">
        <w:rPr>
          <w:lang w:val="es-MX"/>
        </w:rPr>
        <w:t>Diferenciadores</w:t>
      </w:r>
    </w:p>
    <w:p w14:paraId="35A14E28" w14:textId="77777777" w:rsidR="00EE042C" w:rsidRPr="00B95C7F" w:rsidRDefault="00B95C7F">
      <w:pPr>
        <w:rPr>
          <w:lang w:val="es-MX"/>
        </w:rPr>
      </w:pPr>
      <w:r w:rsidRPr="00B95C7F">
        <w:rPr>
          <w:lang w:val="es-MX"/>
        </w:rPr>
        <w:t>- Enfoque exclusivo en matemáticas, garantizando especialistas en la materia.</w:t>
      </w:r>
      <w:r w:rsidRPr="00B95C7F">
        <w:rPr>
          <w:lang w:val="es-MX"/>
        </w:rPr>
        <w:br/>
        <w:t>- Sistema in</w:t>
      </w:r>
      <w:r w:rsidRPr="00B95C7F">
        <w:rPr>
          <w:lang w:val="es-MX"/>
        </w:rPr>
        <w:t>teligente que sugiere asesores según el tipo de problema o nivel del estudiante.</w:t>
      </w:r>
      <w:r w:rsidRPr="00B95C7F">
        <w:rPr>
          <w:lang w:val="es-MX"/>
        </w:rPr>
        <w:br/>
        <w:t>- Flexibilidad de horario tanto para estudiantes como para profesores.</w:t>
      </w:r>
      <w:r w:rsidRPr="00B95C7F">
        <w:rPr>
          <w:lang w:val="es-MX"/>
        </w:rPr>
        <w:br/>
        <w:t xml:space="preserve">- Integración de videollamadas y materiales compartidos dentro de la </w:t>
      </w:r>
      <w:proofErr w:type="gramStart"/>
      <w:r w:rsidRPr="00B95C7F">
        <w:rPr>
          <w:lang w:val="es-MX"/>
        </w:rPr>
        <w:t>app</w:t>
      </w:r>
      <w:proofErr w:type="gramEnd"/>
      <w:r w:rsidRPr="00B95C7F">
        <w:rPr>
          <w:lang w:val="es-MX"/>
        </w:rPr>
        <w:t>.</w:t>
      </w:r>
    </w:p>
    <w:p w14:paraId="084013C6" w14:textId="77777777" w:rsidR="00EE042C" w:rsidRPr="00B95C7F" w:rsidRDefault="00B95C7F">
      <w:pPr>
        <w:pStyle w:val="Ttulo2"/>
        <w:rPr>
          <w:lang w:val="es-MX"/>
        </w:rPr>
      </w:pPr>
      <w:r w:rsidRPr="00B95C7F">
        <w:rPr>
          <w:lang w:val="es-MX"/>
        </w:rPr>
        <w:t>Sistema operativo seleccionado</w:t>
      </w:r>
    </w:p>
    <w:p w14:paraId="1D435219" w14:textId="77777777" w:rsidR="00EE042C" w:rsidRPr="00B95C7F" w:rsidRDefault="00B95C7F">
      <w:pPr>
        <w:rPr>
          <w:lang w:val="es-MX"/>
        </w:rPr>
      </w:pPr>
      <w:r w:rsidRPr="00B95C7F">
        <w:rPr>
          <w:lang w:val="es-MX"/>
        </w:rPr>
        <w:t>Sistema operativo: Android</w:t>
      </w:r>
    </w:p>
    <w:p w14:paraId="3AB14147" w14:textId="77777777" w:rsidR="00EE042C" w:rsidRPr="00B95C7F" w:rsidRDefault="00B95C7F">
      <w:pPr>
        <w:rPr>
          <w:lang w:val="es-MX"/>
        </w:rPr>
      </w:pPr>
      <w:r w:rsidRPr="00B95C7F">
        <w:rPr>
          <w:lang w:val="es-MX"/>
        </w:rPr>
        <w:t>Justificación:</w:t>
      </w:r>
      <w:r w:rsidRPr="00B95C7F">
        <w:rPr>
          <w:lang w:val="es-MX"/>
        </w:rPr>
        <w:br/>
        <w:t>Android tiene una mayor cuota de mercado entre estudiantes y ofrece más accesibilidad en dispositivos de gama media o baja. Además, permite publicar aplicaciones fácilmente en Play Store.</w:t>
      </w:r>
    </w:p>
    <w:p w14:paraId="3D222379" w14:textId="3E29CE68" w:rsidR="00EE042C" w:rsidRDefault="00B95C7F">
      <w:pPr>
        <w:rPr>
          <w:lang w:val="es-MX"/>
        </w:rPr>
      </w:pPr>
      <w:r w:rsidRPr="00B95C7F">
        <w:rPr>
          <w:lang w:val="es-MX"/>
        </w:rPr>
        <w:t>Por qué no iOS:</w:t>
      </w:r>
      <w:r w:rsidRPr="00B95C7F">
        <w:rPr>
          <w:lang w:val="es-MX"/>
        </w:rPr>
        <w:br/>
        <w:t xml:space="preserve">El </w:t>
      </w:r>
      <w:r w:rsidRPr="00B95C7F">
        <w:rPr>
          <w:lang w:val="es-MX"/>
        </w:rPr>
        <w:t>desarrollo para iOS requiere costos más altos y el público objetivo (estudiantes) suele usar más dispositivos Android.</w:t>
      </w:r>
    </w:p>
    <w:p w14:paraId="64E0422C" w14:textId="77777777" w:rsidR="00B95C7F" w:rsidRPr="00B95C7F" w:rsidRDefault="00B95C7F">
      <w:pPr>
        <w:rPr>
          <w:lang w:val="es-MX"/>
        </w:rPr>
      </w:pPr>
    </w:p>
    <w:p w14:paraId="61B7BB43" w14:textId="77777777" w:rsidR="00EE042C" w:rsidRDefault="00B95C7F">
      <w:pPr>
        <w:pStyle w:val="Ttulo2"/>
      </w:pPr>
      <w:proofErr w:type="spellStart"/>
      <w:r>
        <w:lastRenderedPageBreak/>
        <w:t>Descripción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de desarrollo</w:t>
      </w:r>
    </w:p>
    <w:p w14:paraId="6097DF2A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>Android Studio: Entorno oficial para el desarrollo de aplicaciones Android.</w:t>
      </w:r>
    </w:p>
    <w:p w14:paraId="3D5948B1" w14:textId="77777777" w:rsidR="00EE042C" w:rsidRPr="00B95C7F" w:rsidRDefault="00B95C7F">
      <w:pPr>
        <w:pStyle w:val="Listaconvietas"/>
        <w:rPr>
          <w:lang w:val="es-MX"/>
        </w:rPr>
      </w:pPr>
      <w:proofErr w:type="spellStart"/>
      <w:r w:rsidRPr="00B95C7F">
        <w:rPr>
          <w:lang w:val="es-MX"/>
        </w:rPr>
        <w:t>Firebase</w:t>
      </w:r>
      <w:proofErr w:type="spellEnd"/>
      <w:r w:rsidRPr="00B95C7F">
        <w:rPr>
          <w:lang w:val="es-MX"/>
        </w:rPr>
        <w:t>: Plataform</w:t>
      </w:r>
      <w:r w:rsidRPr="00B95C7F">
        <w:rPr>
          <w:lang w:val="es-MX"/>
        </w:rPr>
        <w:t>a de Google para autenticación de usuarios, base de datos en tiempo real y almacenamiento en la nube.</w:t>
      </w:r>
    </w:p>
    <w:p w14:paraId="25468080" w14:textId="77777777" w:rsidR="00EE042C" w:rsidRPr="00B95C7F" w:rsidRDefault="00B95C7F">
      <w:pPr>
        <w:pStyle w:val="Listaconvietas"/>
        <w:rPr>
          <w:lang w:val="es-MX"/>
        </w:rPr>
      </w:pPr>
      <w:r w:rsidRPr="00B95C7F">
        <w:rPr>
          <w:lang w:val="es-MX"/>
        </w:rPr>
        <w:t xml:space="preserve">Google </w:t>
      </w:r>
      <w:proofErr w:type="spellStart"/>
      <w:r w:rsidRPr="00B95C7F">
        <w:rPr>
          <w:lang w:val="es-MX"/>
        </w:rPr>
        <w:t>Maps</w:t>
      </w:r>
      <w:proofErr w:type="spellEnd"/>
      <w:r w:rsidRPr="00B95C7F">
        <w:rPr>
          <w:lang w:val="es-MX"/>
        </w:rPr>
        <w:t xml:space="preserve"> API: Para integrar la geolocalización de asesores y usuarios.</w:t>
      </w:r>
    </w:p>
    <w:p w14:paraId="1CBC6BF2" w14:textId="77777777" w:rsidR="00EE042C" w:rsidRPr="00B95C7F" w:rsidRDefault="00B95C7F">
      <w:pPr>
        <w:pStyle w:val="Listaconvietas"/>
        <w:rPr>
          <w:lang w:val="es-MX"/>
        </w:rPr>
      </w:pPr>
      <w:proofErr w:type="spellStart"/>
      <w:r w:rsidRPr="00B95C7F">
        <w:rPr>
          <w:lang w:val="es-MX"/>
        </w:rPr>
        <w:t>Figma</w:t>
      </w:r>
      <w:proofErr w:type="spellEnd"/>
      <w:r w:rsidRPr="00B95C7F">
        <w:rPr>
          <w:lang w:val="es-MX"/>
        </w:rPr>
        <w:t>: Herramienta de diseño para prototipar la interfaz de usuario.</w:t>
      </w:r>
    </w:p>
    <w:p w14:paraId="0385D44C" w14:textId="77777777" w:rsidR="00EE042C" w:rsidRPr="00B95C7F" w:rsidRDefault="00B95C7F">
      <w:pPr>
        <w:pStyle w:val="Listaconvietas"/>
        <w:rPr>
          <w:lang w:val="es-MX"/>
        </w:rPr>
      </w:pPr>
      <w:proofErr w:type="spellStart"/>
      <w:r w:rsidRPr="00B95C7F">
        <w:rPr>
          <w:lang w:val="es-MX"/>
        </w:rPr>
        <w:t>Kotlin</w:t>
      </w:r>
      <w:proofErr w:type="spellEnd"/>
      <w:r w:rsidRPr="00B95C7F">
        <w:rPr>
          <w:lang w:val="es-MX"/>
        </w:rPr>
        <w:t>: Len</w:t>
      </w:r>
      <w:r w:rsidRPr="00B95C7F">
        <w:rPr>
          <w:lang w:val="es-MX"/>
        </w:rPr>
        <w:t>guaje de programación moderno y seguro para Android.</w:t>
      </w:r>
    </w:p>
    <w:sectPr w:rsidR="00EE042C" w:rsidRPr="00B95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5C7F"/>
    <w:rsid w:val="00CB0664"/>
    <w:rsid w:val="00EE04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2073"/>
  <w14:defaultImageDpi w14:val="300"/>
  <w15:docId w15:val="{7AE84016-4C27-43D5-80CF-02AABBF8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antonio herrera gomez</cp:lastModifiedBy>
  <cp:revision>3</cp:revision>
  <dcterms:created xsi:type="dcterms:W3CDTF">2013-12-23T23:15:00Z</dcterms:created>
  <dcterms:modified xsi:type="dcterms:W3CDTF">2025-10-06T01:29:00Z</dcterms:modified>
  <cp:category/>
</cp:coreProperties>
</file>